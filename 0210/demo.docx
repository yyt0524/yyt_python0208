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Title YYT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640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y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4008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